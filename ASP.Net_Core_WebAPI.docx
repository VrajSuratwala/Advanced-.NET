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Working with ASP.NET Core Web API</w:t>
      </w:r>
    </w:p>
    <w:p>
      <w:pPr>
        <w:pStyle w:val="Heading1"/>
      </w:pPr>
      <w:r>
        <w:t>1. What is Web API?</w:t>
      </w:r>
    </w:p>
    <w:p>
      <w:r>
        <w:t>Web API (Application Programming Interface) in ASP.NET Core is a framework that allows you to build HTTP-based services. It is mainly used to provide data to mobile apps, web apps, IoT devices, or other services. It uses JSON by default but also supports XML.</w:t>
        <w:br/>
        <w:br/>
        <w:t>Example: An API for E-commerce to get products list:</w:t>
        <w:br/>
        <w:t>GET https://localhost:5001/api/products</w:t>
      </w:r>
    </w:p>
    <w:p>
      <w:pPr>
        <w:pStyle w:val="Heading1"/>
      </w:pPr>
      <w:r>
        <w:t>2. Creating ASP.NET Core Web API</w:t>
      </w:r>
    </w:p>
    <w:p>
      <w:r>
        <w:t>Steps:</w:t>
        <w:br/>
        <w:t>1. Open Visual Studio → Create a New Project → Select ASP.NET Core Web API.</w:t>
        <w:br/>
        <w:t>2. Configure project name and framework.</w:t>
        <w:br/>
        <w:t>3. A sample project will have:</w:t>
        <w:br/>
        <w:t xml:space="preserve">   - Controllers/WeatherForecastController.cs (sample API controller).</w:t>
        <w:br/>
        <w:t xml:space="preserve">   - Program.cs (app configuration).</w:t>
      </w:r>
    </w:p>
    <w:p>
      <w:pPr>
        <w:pStyle w:val="IntenseQuote"/>
      </w:pPr>
      <w:r>
        <w:t>Example API Controller:</w:t>
      </w:r>
    </w:p>
    <w:p>
      <w:r>
        <w:br/>
        <w:t>using Microsoft.AspNetCore.Mvc;</w:t>
        <w:br/>
        <w:br/>
        <w:t>namespace MyApp.Controllers</w:t>
        <w:br/>
        <w:t>{</w:t>
        <w:br/>
        <w:t xml:space="preserve">    [ApiController]</w:t>
        <w:br/>
        <w:t xml:space="preserve">    [Route("api/[controller]")]</w:t>
        <w:br/>
        <w:t xml:space="preserve">    public class ProductsController : ControllerBase</w:t>
        <w:br/>
        <w:t xml:space="preserve">    {</w:t>
        <w:br/>
        <w:t xml:space="preserve">        private static List&lt;string&gt; products = new List&lt;string&gt; { "Laptop", "Phone", "Tablet" };</w:t>
        <w:br/>
        <w:br/>
        <w:t xml:space="preserve">        [HttpGet]</w:t>
        <w:br/>
        <w:t xml:space="preserve">        public IEnumerable&lt;string&gt; Get()</w:t>
        <w:br/>
        <w:t xml:space="preserve">        {</w:t>
        <w:br/>
        <w:t xml:space="preserve">            return products;</w:t>
        <w:br/>
        <w:t xml:space="preserve">        }</w:t>
        <w:br/>
        <w:br/>
        <w:t xml:space="preserve">        [HttpGet("{id}")]</w:t>
        <w:br/>
        <w:t xml:space="preserve">        public string Get(int id)</w:t>
        <w:br/>
        <w:t xml:space="preserve">        {</w:t>
        <w:br/>
        <w:t xml:space="preserve">            return products[id];</w:t>
        <w:br/>
        <w:t xml:space="preserve">        }</w:t>
        <w:br/>
        <w:br/>
        <w:t xml:space="preserve">        [HttpPost]</w:t>
        <w:br/>
        <w:t xml:space="preserve">        public void Post([FromBody] string product)</w:t>
        <w:br/>
        <w:t xml:space="preserve">        {</w:t>
        <w:br/>
        <w:t xml:space="preserve">            products.Add(product);</w:t>
        <w:br/>
        <w:t xml:space="preserve">        }</w:t>
        <w:br/>
        <w:t xml:space="preserve">    }</w:t>
        <w:br/>
        <w:t>}</w:t>
        <w:br/>
      </w:r>
    </w:p>
    <w:p>
      <w:r>
        <w:t>This creates a RESTful API with endpoints like:</w:t>
        <w:br/>
        <w:t>- GET /api/products → Get all products</w:t>
        <w:br/>
        <w:t>- GET /api/products/1 → Get product by ID</w:t>
        <w:br/>
        <w:t>- POST /api/products → Add a product</w:t>
      </w:r>
    </w:p>
    <w:p>
      <w:pPr>
        <w:pStyle w:val="Heading1"/>
      </w:pPr>
      <w:r>
        <w:t>3. Difference between Web Service and Web API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Web Service</w:t>
            </w:r>
          </w:p>
        </w:tc>
        <w:tc>
          <w:tcPr>
            <w:tcW w:type="dxa" w:w="2880"/>
          </w:tcPr>
          <w:p>
            <w:r>
              <w:t>Web API</w:t>
            </w:r>
          </w:p>
        </w:tc>
      </w:tr>
      <w:tr>
        <w:tc>
          <w:tcPr>
            <w:tcW w:type="dxa" w:w="2880"/>
          </w:tcPr>
          <w:p>
            <w:r>
              <w:t>Definition</w:t>
            </w:r>
          </w:p>
        </w:tc>
        <w:tc>
          <w:tcPr>
            <w:tcW w:type="dxa" w:w="2880"/>
          </w:tcPr>
          <w:p>
            <w:r>
              <w:t>A service that communicates using SOAP (XML)</w:t>
            </w:r>
          </w:p>
        </w:tc>
        <w:tc>
          <w:tcPr>
            <w:tcW w:type="dxa" w:w="2880"/>
          </w:tcPr>
          <w:p>
            <w:r>
              <w:t>A service that communicates using REST (JSON, XML, etc.)</w:t>
            </w:r>
          </w:p>
        </w:tc>
      </w:tr>
      <w:tr>
        <w:tc>
          <w:tcPr>
            <w:tcW w:type="dxa" w:w="2880"/>
          </w:tcPr>
          <w:p>
            <w:r>
              <w:t>Protocol</w:t>
            </w:r>
          </w:p>
        </w:tc>
        <w:tc>
          <w:tcPr>
            <w:tcW w:type="dxa" w:w="2880"/>
          </w:tcPr>
          <w:p>
            <w:r>
              <w:t>SOAP, HTTP, SMTP, TCP</w:t>
            </w:r>
          </w:p>
        </w:tc>
        <w:tc>
          <w:tcPr>
            <w:tcW w:type="dxa" w:w="2880"/>
          </w:tcPr>
          <w:p>
            <w:r>
              <w:t>HTTP/HTTPS only</w:t>
            </w:r>
          </w:p>
        </w:tc>
      </w:tr>
      <w:tr>
        <w:tc>
          <w:tcPr>
            <w:tcW w:type="dxa" w:w="2880"/>
          </w:tcPr>
          <w:p>
            <w:r>
              <w:t>Data Format</w:t>
            </w:r>
          </w:p>
        </w:tc>
        <w:tc>
          <w:tcPr>
            <w:tcW w:type="dxa" w:w="2880"/>
          </w:tcPr>
          <w:p>
            <w:r>
              <w:t>XML only</w:t>
            </w:r>
          </w:p>
        </w:tc>
        <w:tc>
          <w:tcPr>
            <w:tcW w:type="dxa" w:w="2880"/>
          </w:tcPr>
          <w:p>
            <w:r>
              <w:t>JSON, XML, text, etc.</w:t>
            </w:r>
          </w:p>
        </w:tc>
      </w:tr>
      <w:tr>
        <w:tc>
          <w:tcPr>
            <w:tcW w:type="dxa" w:w="2880"/>
          </w:tcPr>
          <w:p>
            <w:r>
              <w:t>Platform</w:t>
            </w:r>
          </w:p>
        </w:tc>
        <w:tc>
          <w:tcPr>
            <w:tcW w:type="dxa" w:w="2880"/>
          </w:tcPr>
          <w:p>
            <w:r>
              <w:t>Heavy, mostly used in enterprise apps</w:t>
            </w:r>
          </w:p>
        </w:tc>
        <w:tc>
          <w:tcPr>
            <w:tcW w:type="dxa" w:w="2880"/>
          </w:tcPr>
          <w:p>
            <w:r>
              <w:t>Lightweight, best for web &amp; mobile apps</w:t>
            </w:r>
          </w:p>
        </w:tc>
      </w:tr>
      <w:tr>
        <w:tc>
          <w:tcPr>
            <w:tcW w:type="dxa" w:w="2880"/>
          </w:tcPr>
          <w:p>
            <w:r>
              <w:t>Performance</w:t>
            </w:r>
          </w:p>
        </w:tc>
        <w:tc>
          <w:tcPr>
            <w:tcW w:type="dxa" w:w="2880"/>
          </w:tcPr>
          <w:p>
            <w:r>
              <w:t>Slower (XML is heavy)</w:t>
            </w:r>
          </w:p>
        </w:tc>
        <w:tc>
          <w:tcPr>
            <w:tcW w:type="dxa" w:w="2880"/>
          </w:tcPr>
          <w:p>
            <w:r>
              <w:t>Faster (JSON is light)</w:t>
            </w:r>
          </w:p>
        </w:tc>
      </w:tr>
      <w:tr>
        <w:tc>
          <w:tcPr>
            <w:tcW w:type="dxa" w:w="2880"/>
          </w:tcPr>
          <w:p>
            <w:r>
              <w:t>Ease of Use</w:t>
            </w:r>
          </w:p>
        </w:tc>
        <w:tc>
          <w:tcPr>
            <w:tcW w:type="dxa" w:w="2880"/>
          </w:tcPr>
          <w:p>
            <w:r>
              <w:t>Harder to implement</w:t>
            </w:r>
          </w:p>
        </w:tc>
        <w:tc>
          <w:tcPr>
            <w:tcW w:type="dxa" w:w="2880"/>
          </w:tcPr>
          <w:p>
            <w:r>
              <w:t>Easy to implement</w:t>
            </w:r>
          </w:p>
        </w:tc>
      </w:tr>
    </w:tbl>
    <w:p>
      <w:r>
        <w:t>In simple words:</w:t>
        <w:br/>
        <w:t>- Web Service = Old, SOAP, XML, strict.</w:t>
        <w:br/>
        <w:t>- Web API = New, REST, JSON, fast, lightweight.</w:t>
      </w:r>
    </w:p>
    <w:p>
      <w:pPr>
        <w:pStyle w:val="Heading1"/>
      </w:pPr>
      <w:r>
        <w:t>4. Testing Web API</w:t>
      </w:r>
    </w:p>
    <w:p>
      <w:r>
        <w:t>There are many ways to test an API:</w:t>
        <w:br/>
        <w:br/>
        <w:t>✅ Using Browser → For GET requests, just open https://localhost:5001/api/products.</w:t>
        <w:br/>
        <w:br/>
        <w:t>✅ Using Postman →</w:t>
        <w:br/>
        <w:t xml:space="preserve">   - GET https://localhost:5001/api/products → Shows list of products.</w:t>
        <w:br/>
        <w:t xml:space="preserve">   - POST https://localhost:5001/api/products → Add product by sending body like: </w:t>
        <w:br/>
        <w:t xml:space="preserve">     { "Headphones" }</w:t>
        <w:br/>
        <w:br/>
        <w:t>✅ Using Swagger (Built-in in .NET Core) →</w:t>
        <w:br/>
        <w:t xml:space="preserve">   - Run your project → Go to https://localhost:5001/swagger → Test APIs directly.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